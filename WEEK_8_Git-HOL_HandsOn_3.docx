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77EA" w14:textId="77777777" w:rsidR="00D6512F" w:rsidRPr="00643606" w:rsidRDefault="00D6512F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3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GIT-HOL</w:t>
      </w:r>
    </w:p>
    <w:p w14:paraId="1CE31152" w14:textId="77777777" w:rsidR="00336DF1" w:rsidRPr="00643606" w:rsidRDefault="00B40C45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643606">
        <w:rPr>
          <w:rFonts w:ascii="Times New Roman" w:eastAsia="SimSun" w:hAnsi="Times New Roman"/>
          <w:b/>
          <w:bCs/>
          <w:sz w:val="24"/>
          <w:szCs w:val="24"/>
          <w:lang w:val="en-IN"/>
        </w:rPr>
        <w:t>GIT IGNORE COMMAND</w:t>
      </w:r>
    </w:p>
    <w:p w14:paraId="4E1C2AF0" w14:textId="77777777" w:rsidR="00336DF1" w:rsidRPr="00643606" w:rsidRDefault="00B40C45" w:rsidP="00643606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643606">
        <w:rPr>
          <w:rFonts w:ascii="Times New Roman" w:eastAsia="SimSun" w:hAnsi="Times New Roman" w:cs="Times New Roman"/>
          <w:sz w:val="24"/>
          <w:szCs w:val="24"/>
        </w:rPr>
        <w:t xml:space="preserve">When working on a project, certain files like logs, temporary files, and build outputs don’t need to be tracked by Git. </w:t>
      </w:r>
      <w:proofErr w:type="gramStart"/>
      <w:r w:rsidRPr="00643606">
        <w:rPr>
          <w:rFonts w:ascii="Times New Roman" w:eastAsia="SimSun" w:hAnsi="Times New Roman" w:cs="Times New Roman"/>
          <w:sz w:val="24"/>
          <w:szCs w:val="24"/>
        </w:rPr>
        <w:t xml:space="preserve">Using </w:t>
      </w:r>
      <w:r w:rsidRPr="00643606">
        <w:rPr>
          <w:rStyle w:val="HTMLCode"/>
          <w:rFonts w:ascii="Times New Roman" w:eastAsia="SimSun" w:hAnsi="Times New Roman" w:cs="Times New Roman"/>
          <w:sz w:val="24"/>
          <w:szCs w:val="24"/>
        </w:rPr>
        <w:t>.</w:t>
      </w:r>
      <w:proofErr w:type="spellStart"/>
      <w:r w:rsidRPr="00643606">
        <w:rPr>
          <w:rStyle w:val="HTMLCode"/>
          <w:rFonts w:ascii="Times New Roman" w:eastAsia="SimSun" w:hAnsi="Times New Roman" w:cs="Times New Roman"/>
          <w:sz w:val="24"/>
          <w:szCs w:val="24"/>
        </w:rPr>
        <w:t>gitignore</w:t>
      </w:r>
      <w:proofErr w:type="spellEnd"/>
      <w:proofErr w:type="gramEnd"/>
      <w:r w:rsidRPr="00643606">
        <w:rPr>
          <w:rFonts w:ascii="Times New Roman" w:eastAsia="SimSun" w:hAnsi="Times New Roman" w:cs="Times New Roman"/>
          <w:sz w:val="24"/>
          <w:szCs w:val="24"/>
        </w:rPr>
        <w:t>, we can tell Git to ignore these unnecessary files and folders. This helps keep the repository clean and avoids pushing unwanted data to remote repositories.</w:t>
      </w:r>
    </w:p>
    <w:p w14:paraId="29A82336" w14:textId="77777777" w:rsidR="00336DF1" w:rsidRPr="00643606" w:rsidRDefault="00B40C45" w:rsidP="0064360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643606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25BA948" w14:textId="49087077" w:rsidR="00336DF1" w:rsidRPr="00643606" w:rsidRDefault="00B40C45" w:rsidP="00A845F8">
      <w:pPr>
        <w:pStyle w:val="NormalWeb"/>
        <w:numPr>
          <w:ilvl w:val="0"/>
          <w:numId w:val="7"/>
        </w:numPr>
        <w:jc w:val="both"/>
      </w:pPr>
      <w:r w:rsidRPr="00643606">
        <w:t xml:space="preserve">Understand the purpose </w:t>
      </w:r>
      <w:proofErr w:type="gramStart"/>
      <w:r w:rsidRPr="00643606">
        <w:t xml:space="preserve">of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643606">
        <w:rPr>
          <w:rStyle w:val="HTMLCode"/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17A00C2" w14:textId="62CA03D8" w:rsidR="00336DF1" w:rsidRPr="00643606" w:rsidRDefault="00B40C45" w:rsidP="00A845F8">
      <w:pPr>
        <w:pStyle w:val="NormalWeb"/>
        <w:numPr>
          <w:ilvl w:val="0"/>
          <w:numId w:val="7"/>
        </w:numPr>
        <w:jc w:val="both"/>
      </w:pPr>
      <w:r w:rsidRPr="00643606">
        <w:t xml:space="preserve">Learn how to ignore specific files and folders </w:t>
      </w:r>
      <w:proofErr w:type="gramStart"/>
      <w:r w:rsidRPr="00643606">
        <w:t xml:space="preserve">using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643606">
        <w:rPr>
          <w:rStyle w:val="HTMLCode"/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407BBE89" w14:textId="0EDEC37B" w:rsidR="00336DF1" w:rsidRPr="00643606" w:rsidRDefault="00B40C45" w:rsidP="00A845F8">
      <w:pPr>
        <w:pStyle w:val="NormalWeb"/>
        <w:numPr>
          <w:ilvl w:val="0"/>
          <w:numId w:val="7"/>
        </w:numPr>
        <w:jc w:val="both"/>
      </w:pPr>
      <w:r w:rsidRPr="00643606">
        <w:t xml:space="preserve">Apply </w:t>
      </w:r>
      <w:proofErr w:type="gramStart"/>
      <w:r w:rsidRPr="00643606">
        <w:t xml:space="preserve">the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643606">
        <w:rPr>
          <w:rStyle w:val="HTMLCode"/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43606">
        <w:t xml:space="preserve"> rule to ignore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>.log</w:t>
      </w:r>
      <w:r w:rsidRPr="00643606">
        <w:t xml:space="preserve"> files and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>log/</w:t>
      </w:r>
      <w:r w:rsidRPr="00643606">
        <w:t xml:space="preserve"> folders</w:t>
      </w:r>
    </w:p>
    <w:p w14:paraId="6649601D" w14:textId="4BF38F43" w:rsidR="00336DF1" w:rsidRPr="00643606" w:rsidRDefault="00B40C45" w:rsidP="00A845F8">
      <w:pPr>
        <w:pStyle w:val="NormalWeb"/>
        <w:numPr>
          <w:ilvl w:val="0"/>
          <w:numId w:val="7"/>
        </w:numPr>
        <w:jc w:val="both"/>
      </w:pPr>
      <w:r w:rsidRPr="00643606">
        <w:t xml:space="preserve">Confirm that ignored files are not tracked using </w:t>
      </w:r>
      <w:r w:rsidRPr="00643606">
        <w:rPr>
          <w:rStyle w:val="HTMLCode"/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43606">
        <w:rPr>
          <w:rStyle w:val="HTMLCode"/>
          <w:rFonts w:ascii="Times New Roman" w:hAnsi="Times New Roman" w:cs="Times New Roman"/>
          <w:sz w:val="24"/>
          <w:szCs w:val="24"/>
        </w:rPr>
        <w:t>statu</w:t>
      </w:r>
      <w:proofErr w:type="spellEnd"/>
      <w:r w:rsidRPr="00643606">
        <w:rPr>
          <w:rStyle w:val="HTMLCode"/>
          <w:rFonts w:ascii="Times New Roman" w:hAnsi="Times New Roman" w:cs="Times New Roman"/>
          <w:sz w:val="24"/>
          <w:szCs w:val="24"/>
          <w:lang w:val="en-IN"/>
        </w:rPr>
        <w:t>s.</w:t>
      </w:r>
    </w:p>
    <w:p w14:paraId="27F935BE" w14:textId="77777777" w:rsidR="00336DF1" w:rsidRPr="00643606" w:rsidRDefault="00B40C45" w:rsidP="006436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1E8F8182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• Git environment setup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• Integration of Notepad++ as the default Git editor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• A Git repository available in the local system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• A remote repository on GitHub or GitLab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• A free GitHub account (Do not use Cognizant credentials)</w:t>
      </w:r>
    </w:p>
    <w:p w14:paraId="026816A5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643606">
        <w:rPr>
          <w:rFonts w:ascii="Times New Roman" w:hAnsi="Times New Roman" w:cs="Times New Roman"/>
          <w:sz w:val="24"/>
          <w:szCs w:val="24"/>
        </w:rPr>
        <w:t xml:space="preserve"> Create a GitHub Account</w:t>
      </w:r>
    </w:p>
    <w:p w14:paraId="6E39772E" w14:textId="26AAF2B5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1. Go to https://github.com.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2. Sign up for a free account using your personal email 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3. Verify your email and log in.</w:t>
      </w:r>
    </w:p>
    <w:p w14:paraId="2D9E053E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643606">
        <w:rPr>
          <w:rFonts w:ascii="Times New Roman" w:hAnsi="Times New Roman" w:cs="Times New Roman"/>
          <w:sz w:val="24"/>
          <w:szCs w:val="24"/>
        </w:rPr>
        <w:t xml:space="preserve"> Set Up Local Repository</w:t>
      </w:r>
    </w:p>
    <w:p w14:paraId="223BEABA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1. Open Git Bash or Command Prompt.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2. Navigate to your working directory: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 cd path/to/your/project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3. Initialize Git if not already done: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FA894D2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643606">
        <w:rPr>
          <w:rFonts w:ascii="Times New Roman" w:hAnsi="Times New Roman" w:cs="Times New Roman"/>
          <w:sz w:val="24"/>
          <w:szCs w:val="24"/>
        </w:rPr>
        <w:t xml:space="preserve"> Create .log File and log Folder</w:t>
      </w:r>
    </w:p>
    <w:p w14:paraId="31621F6C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echo "This is a log file"&gt; test.log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43606">
        <w:rPr>
          <w:rFonts w:ascii="Times New Roman" w:hAnsi="Times New Roman" w:cs="Times New Roman"/>
          <w:sz w:val="24"/>
          <w:szCs w:val="24"/>
        </w:rPr>
        <w:t xml:space="preserve"> log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echo "Folder log created"&gt; log/info.txt</w:t>
      </w:r>
    </w:p>
    <w:p w14:paraId="1C5C31B3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643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Configure .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17EB741A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lastRenderedPageBreak/>
        <w:t xml:space="preserve">1. Create 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43606">
        <w:rPr>
          <w:rFonts w:ascii="Times New Roman" w:hAnsi="Times New Roman" w:cs="Times New Roman"/>
          <w:sz w:val="24"/>
          <w:szCs w:val="24"/>
        </w:rPr>
        <w:t xml:space="preserve"> file in the root of your repository: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 notepad+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+ .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2. Add the following lines to ignore .log files and the log folder: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*.log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 log/</w:t>
      </w:r>
    </w:p>
    <w:p w14:paraId="3ED1B547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643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Verify .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E24489A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Run: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git status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You should not see test.log or the log folder in the tracked changes.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Example output: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On branch main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No commits yet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2101ED53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643606">
        <w:rPr>
          <w:rFonts w:ascii="Times New Roman" w:hAnsi="Times New Roman" w:cs="Times New Roman"/>
          <w:sz w:val="24"/>
          <w:szCs w:val="24"/>
        </w:rPr>
        <w:t xml:space="preserve"> Commit Other Files</w:t>
      </w:r>
    </w:p>
    <w:p w14:paraId="61FA5787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1. Add all non-ignored files: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2. Commit changes: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643606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64360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43606">
        <w:rPr>
          <w:rFonts w:ascii="Times New Roman" w:hAnsi="Times New Roman" w:cs="Times New Roman"/>
          <w:sz w:val="24"/>
          <w:szCs w:val="24"/>
        </w:rPr>
        <w:t xml:space="preserve"> and project setup"</w:t>
      </w:r>
    </w:p>
    <w:p w14:paraId="5BFCAFBB" w14:textId="77777777" w:rsidR="00336DF1" w:rsidRPr="00643606" w:rsidRDefault="00B40C45" w:rsidP="00643606">
      <w:pPr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Verification</w:t>
      </w:r>
    </w:p>
    <w:p w14:paraId="07EE8309" w14:textId="77777777" w:rsidR="00336DF1" w:rsidRPr="00643606" w:rsidRDefault="00B40C45" w:rsidP="006436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606">
        <w:rPr>
          <w:rFonts w:ascii="Times New Roman" w:hAnsi="Times New Roman" w:cs="Times New Roman"/>
          <w:sz w:val="24"/>
          <w:szCs w:val="24"/>
        </w:rPr>
        <w:t>• .log files and the log folder remain untracked.</w:t>
      </w:r>
      <w:r w:rsidRPr="00643606">
        <w:rPr>
          <w:rFonts w:ascii="Times New Roman" w:hAnsi="Times New Roman" w:cs="Times New Roman"/>
          <w:sz w:val="24"/>
          <w:szCs w:val="24"/>
        </w:rPr>
        <w:br/>
      </w:r>
      <w:r w:rsidRPr="006436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43606">
        <w:rPr>
          <w:rFonts w:ascii="Times New Roman" w:hAnsi="Times New Roman" w:cs="Times New Roman"/>
          <w:sz w:val="24"/>
          <w:szCs w:val="24"/>
        </w:rPr>
        <w:t>• Other project files are committed successfully.</w:t>
      </w:r>
    </w:p>
    <w:p w14:paraId="6425AB89" w14:textId="77777777" w:rsidR="00336DF1" w:rsidRPr="00643606" w:rsidRDefault="00336DF1">
      <w:pPr>
        <w:rPr>
          <w:rFonts w:ascii="Times New Roman" w:hAnsi="Times New Roman" w:cs="Times New Roman"/>
          <w:sz w:val="24"/>
          <w:szCs w:val="24"/>
        </w:rPr>
      </w:pPr>
    </w:p>
    <w:p w14:paraId="14329A9D" w14:textId="0ACA922A" w:rsidR="00336DF1" w:rsidRPr="00643606" w:rsidRDefault="00643606">
      <w:pPr>
        <w:rPr>
          <w:sz w:val="24"/>
          <w:szCs w:val="24"/>
          <w:lang w:val="en-IN"/>
        </w:rPr>
      </w:pPr>
      <w:r w:rsidRPr="00643606">
        <w:rPr>
          <w:noProof/>
          <w:sz w:val="24"/>
          <w:szCs w:val="24"/>
        </w:rPr>
        <w:lastRenderedPageBreak/>
        <w:drawing>
          <wp:inline distT="0" distB="0" distL="0" distR="0" wp14:anchorId="18561660" wp14:editId="321686F8">
            <wp:extent cx="5486400" cy="3145367"/>
            <wp:effectExtent l="0" t="0" r="0" b="0"/>
            <wp:docPr id="121675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147" cy="31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577" w14:textId="2544AC77" w:rsidR="00336DF1" w:rsidRPr="00643606" w:rsidRDefault="00336DF1">
      <w:pPr>
        <w:rPr>
          <w:sz w:val="24"/>
          <w:szCs w:val="24"/>
        </w:rPr>
      </w:pPr>
    </w:p>
    <w:sectPr w:rsidR="00336DF1" w:rsidRPr="00643606" w:rsidSect="0033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29665" w14:textId="77777777" w:rsidR="00FB3894" w:rsidRDefault="00FB3894">
      <w:pPr>
        <w:spacing w:line="240" w:lineRule="auto"/>
      </w:pPr>
      <w:r>
        <w:separator/>
      </w:r>
    </w:p>
  </w:endnote>
  <w:endnote w:type="continuationSeparator" w:id="0">
    <w:p w14:paraId="03777CDD" w14:textId="77777777" w:rsidR="00FB3894" w:rsidRDefault="00FB3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C41BA" w14:textId="77777777" w:rsidR="00FB3894" w:rsidRDefault="00FB3894">
      <w:pPr>
        <w:spacing w:after="0"/>
      </w:pPr>
      <w:r>
        <w:separator/>
      </w:r>
    </w:p>
  </w:footnote>
  <w:footnote w:type="continuationSeparator" w:id="0">
    <w:p w14:paraId="17C29D18" w14:textId="77777777" w:rsidR="00FB3894" w:rsidRDefault="00FB38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6F2DE7"/>
    <w:multiLevelType w:val="hybridMultilevel"/>
    <w:tmpl w:val="ABD2203C"/>
    <w:lvl w:ilvl="0" w:tplc="13F4E4C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51940">
    <w:abstractNumId w:val="5"/>
  </w:num>
  <w:num w:numId="2" w16cid:durableId="1748645778">
    <w:abstractNumId w:val="3"/>
  </w:num>
  <w:num w:numId="3" w16cid:durableId="696156091">
    <w:abstractNumId w:val="2"/>
  </w:num>
  <w:num w:numId="4" w16cid:durableId="1858814749">
    <w:abstractNumId w:val="4"/>
  </w:num>
  <w:num w:numId="5" w16cid:durableId="1388065149">
    <w:abstractNumId w:val="1"/>
  </w:num>
  <w:num w:numId="6" w16cid:durableId="207692013">
    <w:abstractNumId w:val="0"/>
  </w:num>
  <w:num w:numId="7" w16cid:durableId="155346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27F5F"/>
    <w:rsid w:val="0015074B"/>
    <w:rsid w:val="00275642"/>
    <w:rsid w:val="0029276B"/>
    <w:rsid w:val="0029639D"/>
    <w:rsid w:val="00326F90"/>
    <w:rsid w:val="00336DF1"/>
    <w:rsid w:val="00424EA5"/>
    <w:rsid w:val="00466750"/>
    <w:rsid w:val="004C31E5"/>
    <w:rsid w:val="00643606"/>
    <w:rsid w:val="0068379D"/>
    <w:rsid w:val="008F1320"/>
    <w:rsid w:val="009105CA"/>
    <w:rsid w:val="00A845F8"/>
    <w:rsid w:val="00AA1D8D"/>
    <w:rsid w:val="00AE7AD0"/>
    <w:rsid w:val="00B40C45"/>
    <w:rsid w:val="00B47730"/>
    <w:rsid w:val="00CB0664"/>
    <w:rsid w:val="00CC654C"/>
    <w:rsid w:val="00D6512F"/>
    <w:rsid w:val="00E44D5A"/>
    <w:rsid w:val="00EA70FC"/>
    <w:rsid w:val="00F62797"/>
    <w:rsid w:val="00FB3894"/>
    <w:rsid w:val="00FC693F"/>
    <w:rsid w:val="349F3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2A503"/>
  <w15:docId w15:val="{6E370F68-21C7-46C6-B9CE-8AE2FA0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F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36DF1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336DF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336DF1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36DF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36DF1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uiPriority w:val="99"/>
    <w:unhideWhenUsed/>
    <w:rsid w:val="00336DF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36DF1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36DF1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36DF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36DF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36DF1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336DF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36DF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36DF1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336DF1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36DF1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336DF1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336D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rsid w:val="00336DF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36DF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36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6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336DF1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6DF1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6DF1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6DF1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6DF1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6DF1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36DF1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6DF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6DF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6DF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6DF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6DF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6DF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36DF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6DF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336DF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36DF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336DF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336DF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36DF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36DF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336DF1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36DF1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36DF1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36DF1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36DF1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36DF1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6DF1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36DF1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36DF1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36DF1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36DF1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36DF1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36DF1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36DF1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36DF1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36DF1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36DF1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36DF1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36DF1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36DF1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36DF1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36DF1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36DF1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36DF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36DF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36DF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36DF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36DF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36DF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36DF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36DF1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36DF1"/>
  </w:style>
  <w:style w:type="character" w:customStyle="1" w:styleId="FooterChar">
    <w:name w:val="Footer Char"/>
    <w:basedOn w:val="DefaultParagraphFont"/>
    <w:link w:val="Footer"/>
    <w:uiPriority w:val="99"/>
    <w:rsid w:val="00336DF1"/>
  </w:style>
  <w:style w:type="paragraph" w:styleId="NoSpacing">
    <w:name w:val="No Spacing"/>
    <w:uiPriority w:val="1"/>
    <w:qFormat/>
    <w:rsid w:val="00336DF1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36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36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DF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36DF1"/>
  </w:style>
  <w:style w:type="character" w:customStyle="1" w:styleId="BodyText2Char">
    <w:name w:val="Body Text 2 Char"/>
    <w:basedOn w:val="DefaultParagraphFont"/>
    <w:link w:val="BodyText2"/>
    <w:uiPriority w:val="99"/>
    <w:rsid w:val="00336DF1"/>
  </w:style>
  <w:style w:type="character" w:customStyle="1" w:styleId="BodyText3Char">
    <w:name w:val="Body Text 3 Char"/>
    <w:basedOn w:val="DefaultParagraphFont"/>
    <w:link w:val="BodyText3"/>
    <w:uiPriority w:val="99"/>
    <w:rsid w:val="00336DF1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336DF1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6D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DF1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F1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36DF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36DF1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36DF1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36DF1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36DF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36D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Harinee</dc:creator>
  <dc:description>generated by python-docx</dc:description>
  <cp:lastModifiedBy>Nikhitha Rajendran</cp:lastModifiedBy>
  <cp:revision>11</cp:revision>
  <dcterms:created xsi:type="dcterms:W3CDTF">2013-12-23T23:15:00Z</dcterms:created>
  <dcterms:modified xsi:type="dcterms:W3CDTF">2025-08-10T15:53:00Z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B1FC2C36EB644BC3AA3AA734677410D1_12</vt:lpwstr>
  </property>
</Properties>
</file>